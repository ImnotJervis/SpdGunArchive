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83A56" w14:textId="77777777" w:rsidR="0063799E" w:rsidRDefault="00000000">
      <w:pPr>
        <w:pStyle w:val="1"/>
        <w:rPr>
          <w:lang w:eastAsia="ko-KR"/>
        </w:rPr>
      </w:pPr>
      <w:r>
        <w:rPr>
          <w:lang w:eastAsia="ko-KR"/>
        </w:rPr>
        <w:t xml:space="preserve">AutoSpeed: </w:t>
      </w:r>
      <w:r>
        <w:rPr>
          <w:lang w:eastAsia="ko-KR"/>
        </w:rPr>
        <w:t>카메라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속도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스피드건</w:t>
      </w:r>
      <w:r>
        <w:rPr>
          <w:lang w:eastAsia="ko-KR"/>
        </w:rPr>
        <w:t xml:space="preserve"> </w:t>
      </w:r>
      <w:r>
        <w:rPr>
          <w:lang w:eastAsia="ko-KR"/>
        </w:rPr>
        <w:t>앱</w:t>
      </w:r>
    </w:p>
    <w:p w14:paraId="6D52BF7E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14:paraId="1A894534" w14:textId="77777777" w:rsidR="0063799E" w:rsidRDefault="00000000">
      <w:pPr>
        <w:rPr>
          <w:lang w:eastAsia="ko-KR"/>
        </w:rPr>
      </w:pPr>
      <w:r>
        <w:rPr>
          <w:lang w:eastAsia="ko-KR"/>
        </w:rPr>
        <w:t>프로젝트명</w:t>
      </w:r>
      <w:r>
        <w:rPr>
          <w:lang w:eastAsia="ko-KR"/>
        </w:rPr>
        <w:t>: AutoSpeed</w:t>
      </w:r>
    </w:p>
    <w:p w14:paraId="1F309C42" w14:textId="77777777" w:rsidR="0063799E" w:rsidRDefault="00000000">
      <w:pPr>
        <w:rPr>
          <w:lang w:eastAsia="ko-KR"/>
        </w:rPr>
      </w:pPr>
      <w:r>
        <w:rPr>
          <w:lang w:eastAsia="ko-KR"/>
        </w:rPr>
        <w:t>개발환경</w:t>
      </w:r>
      <w:r>
        <w:rPr>
          <w:lang w:eastAsia="ko-KR"/>
        </w:rPr>
        <w:t>: Flutter (Android &amp; iOS)</w:t>
      </w:r>
    </w:p>
    <w:p w14:paraId="26E74494" w14:textId="77777777" w:rsidR="0063799E" w:rsidRDefault="00000000">
      <w:pPr>
        <w:rPr>
          <w:lang w:eastAsia="ko-KR"/>
        </w:rPr>
      </w:pPr>
      <w:r>
        <w:rPr>
          <w:lang w:eastAsia="ko-KR"/>
        </w:rPr>
        <w:t>목표</w:t>
      </w:r>
      <w:r>
        <w:rPr>
          <w:lang w:eastAsia="ko-KR"/>
        </w:rPr>
        <w:t>: Flutter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영상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, </w:t>
      </w:r>
      <w:r>
        <w:rPr>
          <w:lang w:eastAsia="ko-KR"/>
        </w:rPr>
        <w:t>별도의</w:t>
      </w:r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스마트폰</w:t>
      </w:r>
      <w:r>
        <w:rPr>
          <w:lang w:eastAsia="ko-KR"/>
        </w:rPr>
        <w:t xml:space="preserve"> </w:t>
      </w:r>
      <w:r>
        <w:rPr>
          <w:lang w:eastAsia="ko-KR"/>
        </w:rPr>
        <w:t>카메라만으로</w:t>
      </w:r>
      <w:r>
        <w:rPr>
          <w:lang w:eastAsia="ko-KR"/>
        </w:rPr>
        <w:t xml:space="preserve"> </w:t>
      </w:r>
      <w:r>
        <w:rPr>
          <w:lang w:eastAsia="ko-KR"/>
        </w:rPr>
        <w:t>공이나</w:t>
      </w:r>
      <w:r>
        <w:rPr>
          <w:lang w:eastAsia="ko-KR"/>
        </w:rPr>
        <w:t xml:space="preserve"> </w:t>
      </w:r>
      <w:r>
        <w:rPr>
          <w:lang w:eastAsia="ko-KR"/>
        </w:rPr>
        <w:t>물체의</w:t>
      </w:r>
      <w:r>
        <w:rPr>
          <w:lang w:eastAsia="ko-KR"/>
        </w:rPr>
        <w:t xml:space="preserve"> </w:t>
      </w:r>
      <w:r>
        <w:rPr>
          <w:lang w:eastAsia="ko-KR"/>
        </w:rPr>
        <w:t>속도를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측정하는</w:t>
      </w:r>
      <w:r>
        <w:rPr>
          <w:lang w:eastAsia="ko-KR"/>
        </w:rPr>
        <w:t xml:space="preserve"> </w:t>
      </w:r>
      <w:r>
        <w:rPr>
          <w:lang w:eastAsia="ko-KR"/>
        </w:rPr>
        <w:t>스피드건</w:t>
      </w:r>
      <w:r>
        <w:rPr>
          <w:lang w:eastAsia="ko-KR"/>
        </w:rPr>
        <w:t xml:space="preserve"> </w:t>
      </w:r>
      <w:r>
        <w:rPr>
          <w:lang w:eastAsia="ko-KR"/>
        </w:rPr>
        <w:t>앱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</w:p>
    <w:p w14:paraId="2BE15B50" w14:textId="286BDE2C" w:rsidR="0063799E" w:rsidRDefault="00000000" w:rsidP="00775FC4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rFonts w:ascii="맑은 고딕" w:eastAsia="맑은 고딕" w:hAnsi="맑은 고딕" w:cs="맑은 고딕" w:hint="eastAsia"/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시나리오</w:t>
      </w:r>
      <w:r>
        <w:rPr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lang w:eastAsia="ko-KR"/>
        </w:rPr>
        <w:t>가상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</w:t>
      </w:r>
      <w:r>
        <w:rPr>
          <w:lang w:eastAsia="ko-KR"/>
        </w:rPr>
        <w:t>)</w:t>
      </w:r>
    </w:p>
    <w:p w14:paraId="7F78DFE7" w14:textId="77777777" w:rsidR="0063799E" w:rsidRDefault="0000000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배</w:t>
      </w:r>
      <w:r>
        <w:rPr>
          <w:lang w:eastAsia="ko-KR"/>
        </w:rPr>
        <w:t>경</w:t>
      </w:r>
      <w:r>
        <w:rPr>
          <w:lang w:eastAsia="ko-KR"/>
        </w:rPr>
        <w:t xml:space="preserve">: </w:t>
      </w:r>
      <w:r>
        <w:rPr>
          <w:lang w:eastAsia="ko-KR"/>
        </w:rPr>
        <w:t>아마추어</w:t>
      </w:r>
      <w:r>
        <w:rPr>
          <w:lang w:eastAsia="ko-KR"/>
        </w:rPr>
        <w:t xml:space="preserve"> </w:t>
      </w:r>
      <w:r>
        <w:rPr>
          <w:lang w:eastAsia="ko-KR"/>
        </w:rPr>
        <w:t>야구팀</w:t>
      </w:r>
      <w:r>
        <w:rPr>
          <w:lang w:eastAsia="ko-KR"/>
        </w:rPr>
        <w:t xml:space="preserve"> </w:t>
      </w:r>
      <w:r>
        <w:rPr>
          <w:lang w:eastAsia="ko-KR"/>
        </w:rPr>
        <w:t>코치</w:t>
      </w:r>
      <w:r>
        <w:rPr>
          <w:lang w:eastAsia="ko-KR"/>
        </w:rPr>
        <w:t xml:space="preserve">. </w:t>
      </w:r>
      <w:r>
        <w:rPr>
          <w:lang w:eastAsia="ko-KR"/>
        </w:rPr>
        <w:t>스마트폰만으로</w:t>
      </w:r>
      <w:r>
        <w:rPr>
          <w:lang w:eastAsia="ko-KR"/>
        </w:rPr>
        <w:t xml:space="preserve"> </w:t>
      </w:r>
      <w:r>
        <w:rPr>
          <w:lang w:eastAsia="ko-KR"/>
        </w:rPr>
        <w:t>속도를</w:t>
      </w:r>
      <w:r>
        <w:rPr>
          <w:lang w:eastAsia="ko-KR"/>
        </w:rPr>
        <w:t xml:space="preserve"> </w:t>
      </w:r>
      <w:r>
        <w:rPr>
          <w:lang w:eastAsia="ko-KR"/>
        </w:rPr>
        <w:t>측정하고</w:t>
      </w:r>
      <w:r>
        <w:rPr>
          <w:lang w:eastAsia="ko-KR"/>
        </w:rPr>
        <w:t xml:space="preserve"> </w:t>
      </w:r>
      <w:r>
        <w:rPr>
          <w:lang w:eastAsia="ko-KR"/>
        </w:rPr>
        <w:t>싶어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14:paraId="5B32AAEF" w14:textId="77777777" w:rsidR="0063799E" w:rsidRDefault="00000000">
      <w:pPr>
        <w:rPr>
          <w:lang w:eastAsia="ko-KR"/>
        </w:rPr>
      </w:pPr>
      <w:r>
        <w:rPr>
          <w:lang w:eastAsia="ko-KR"/>
        </w:rPr>
        <w:t>니즈</w:t>
      </w:r>
      <w:r>
        <w:rPr>
          <w:lang w:eastAsia="ko-KR"/>
        </w:rPr>
        <w:t>:</w:t>
      </w:r>
    </w:p>
    <w:p w14:paraId="41D48324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버튼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속도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</w:p>
    <w:p w14:paraId="10B7E0A3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선수별로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기록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14:paraId="7931778C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모바일에서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UI</w:t>
      </w:r>
    </w:p>
    <w:p w14:paraId="79C427BF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</w:p>
    <w:p w14:paraId="7535CE2F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카메라</w:t>
      </w:r>
      <w:r>
        <w:rPr>
          <w:lang w:eastAsia="ko-KR"/>
        </w:rPr>
        <w:t xml:space="preserve"> </w:t>
      </w:r>
      <w:r>
        <w:rPr>
          <w:lang w:eastAsia="ko-KR"/>
        </w:rPr>
        <w:t>영상</w:t>
      </w:r>
      <w:r>
        <w:rPr>
          <w:lang w:eastAsia="ko-KR"/>
        </w:rPr>
        <w:t xml:space="preserve"> </w:t>
      </w:r>
      <w:r>
        <w:rPr>
          <w:lang w:eastAsia="ko-KR"/>
        </w:rPr>
        <w:t>스트리밍</w:t>
      </w:r>
    </w:p>
    <w:p w14:paraId="2C33CE65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인식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추적</w:t>
      </w:r>
    </w:p>
    <w:p w14:paraId="5A81D321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속도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</w:p>
    <w:p w14:paraId="418D7C0B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14:paraId="6BDC90C7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표시</w:t>
      </w:r>
    </w:p>
    <w:p w14:paraId="07AB19E2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기록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14:paraId="4A0CA2AE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직관적</w:t>
      </w:r>
      <w:r>
        <w:rPr>
          <w:lang w:eastAsia="ko-KR"/>
        </w:rPr>
        <w:t xml:space="preserve"> UI/UX</w:t>
      </w:r>
    </w:p>
    <w:p w14:paraId="61C9D429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 xml:space="preserve">4. </w:t>
      </w:r>
      <w:r>
        <w:rPr>
          <w:lang w:eastAsia="ko-KR"/>
        </w:rPr>
        <w:t>비기능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</w:p>
    <w:p w14:paraId="16DD18C4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Flutter </w:t>
      </w:r>
      <w:r>
        <w:rPr>
          <w:lang w:eastAsia="ko-KR"/>
        </w:rPr>
        <w:t>기반</w:t>
      </w:r>
      <w:r>
        <w:rPr>
          <w:lang w:eastAsia="ko-KR"/>
        </w:rPr>
        <w:t xml:space="preserve"> Android/iOS </w:t>
      </w:r>
      <w:r>
        <w:rPr>
          <w:lang w:eastAsia="ko-KR"/>
        </w:rPr>
        <w:t>지원</w:t>
      </w:r>
    </w:p>
    <w:p w14:paraId="3B0BD1F3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TFLite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경량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4F821A56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오프라인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</w:p>
    <w:p w14:paraId="4D3944E3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안정성</w:t>
      </w:r>
      <w:r>
        <w:rPr>
          <w:lang w:eastAsia="ko-KR"/>
        </w:rPr>
        <w:t xml:space="preserve"> </w:t>
      </w:r>
      <w:r>
        <w:rPr>
          <w:lang w:eastAsia="ko-KR"/>
        </w:rPr>
        <w:t>확보</w:t>
      </w:r>
    </w:p>
    <w:p w14:paraId="291484AB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스택</w:t>
      </w:r>
    </w:p>
    <w:p w14:paraId="1332638C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프론트엔드</w:t>
      </w:r>
      <w:r>
        <w:rPr>
          <w:lang w:eastAsia="ko-KR"/>
        </w:rPr>
        <w:t>: Flutter, Dart</w:t>
      </w:r>
    </w:p>
    <w:p w14:paraId="0F21BA05" w14:textId="77777777" w:rsidR="0063799E" w:rsidRDefault="00000000">
      <w:r>
        <w:t xml:space="preserve">- </w:t>
      </w:r>
      <w:r>
        <w:t>영상</w:t>
      </w:r>
      <w:r>
        <w:t xml:space="preserve"> </w:t>
      </w:r>
      <w:r>
        <w:t>처리</w:t>
      </w:r>
      <w:r>
        <w:t>: camera, image_stream, tflite_flutter</w:t>
      </w:r>
    </w:p>
    <w:p w14:paraId="1BEA0239" w14:textId="06947DAF" w:rsidR="0063799E" w:rsidRPr="004E0301" w:rsidRDefault="00000000">
      <w:pPr>
        <w:rPr>
          <w:rFonts w:eastAsia="맑은 고딕" w:hint="eastAsia"/>
          <w:lang w:eastAsia="ko-KR"/>
        </w:rPr>
      </w:pPr>
      <w:r>
        <w:t xml:space="preserve">- </w:t>
      </w:r>
      <w:r>
        <w:t>객체</w:t>
      </w:r>
      <w:r>
        <w:t xml:space="preserve"> </w:t>
      </w:r>
      <w:r>
        <w:t>인식</w:t>
      </w:r>
      <w:r>
        <w:t>: MobileNet</w:t>
      </w:r>
      <w:r w:rsidR="004E0301">
        <w:rPr>
          <w:rFonts w:eastAsia="맑은 고딕" w:hint="eastAsia"/>
          <w:lang w:eastAsia="ko-KR"/>
        </w:rPr>
        <w:t>(</w:t>
      </w:r>
      <w:r w:rsidR="004E0301">
        <w:rPr>
          <w:rFonts w:eastAsia="맑은 고딕" w:hint="eastAsia"/>
          <w:lang w:eastAsia="ko-KR"/>
        </w:rPr>
        <w:t>고려</w:t>
      </w:r>
      <w:r w:rsidR="004E0301">
        <w:rPr>
          <w:rFonts w:eastAsia="맑은 고딕" w:hint="eastAsia"/>
          <w:lang w:eastAsia="ko-KR"/>
        </w:rPr>
        <w:t>)</w:t>
      </w:r>
      <w:r>
        <w:t>/YOLO Lite</w:t>
      </w:r>
      <w:r w:rsidR="004E0301">
        <w:rPr>
          <w:rFonts w:eastAsia="맑은 고딕" w:hint="eastAsia"/>
          <w:lang w:eastAsia="ko-KR"/>
        </w:rPr>
        <w:t>(</w:t>
      </w:r>
      <w:r w:rsidR="004E0301">
        <w:rPr>
          <w:rFonts w:eastAsia="맑은 고딕" w:hint="eastAsia"/>
          <w:lang w:eastAsia="ko-KR"/>
        </w:rPr>
        <w:t>실사용예정</w:t>
      </w:r>
      <w:r w:rsidR="004E0301">
        <w:rPr>
          <w:rFonts w:eastAsia="맑은 고딕" w:hint="eastAsia"/>
          <w:lang w:eastAsia="ko-KR"/>
        </w:rPr>
        <w:t>)</w:t>
      </w:r>
    </w:p>
    <w:p w14:paraId="7B640538" w14:textId="313D5424" w:rsidR="0063799E" w:rsidRPr="000E5C06" w:rsidRDefault="00000000">
      <w:pPr>
        <w:rPr>
          <w:rFonts w:eastAsia="맑은 고딕" w:hint="eastAsia"/>
          <w:lang w:eastAsia="ko-KR"/>
        </w:rPr>
      </w:pPr>
      <w:r>
        <w:t xml:space="preserve">- </w:t>
      </w:r>
      <w:r>
        <w:t>데이터</w:t>
      </w:r>
      <w:r>
        <w:t xml:space="preserve"> </w:t>
      </w:r>
      <w:r>
        <w:t>저장</w:t>
      </w:r>
      <w:r>
        <w:t>: Local DB</w:t>
      </w:r>
      <w:r w:rsidR="000E5C06">
        <w:rPr>
          <w:rFonts w:eastAsia="맑은 고딕" w:hint="eastAsia"/>
          <w:lang w:eastAsia="ko-KR"/>
        </w:rPr>
        <w:t>(</w:t>
      </w:r>
      <w:r w:rsidR="000E5C06">
        <w:rPr>
          <w:rFonts w:eastAsia="맑은 고딕" w:hint="eastAsia"/>
          <w:lang w:eastAsia="ko-KR"/>
        </w:rPr>
        <w:t>실사용예정</w:t>
      </w:r>
      <w:r w:rsidR="000E5C06">
        <w:rPr>
          <w:rFonts w:eastAsia="맑은 고딕" w:hint="eastAsia"/>
          <w:lang w:eastAsia="ko-KR"/>
        </w:rPr>
        <w:t>)</w:t>
      </w:r>
      <w:r>
        <w:t xml:space="preserve"> or Firebase</w:t>
      </w:r>
      <w:r w:rsidR="000E5C06">
        <w:rPr>
          <w:rFonts w:eastAsia="맑은 고딕" w:hint="eastAsia"/>
          <w:lang w:eastAsia="ko-KR"/>
        </w:rPr>
        <w:t>(</w:t>
      </w:r>
      <w:r w:rsidR="000E5C06">
        <w:rPr>
          <w:rFonts w:eastAsia="맑은 고딕" w:hint="eastAsia"/>
          <w:lang w:eastAsia="ko-KR"/>
        </w:rPr>
        <w:t>고려</w:t>
      </w:r>
      <w:r w:rsidR="000E5C06">
        <w:rPr>
          <w:rFonts w:eastAsia="맑은 고딕" w:hint="eastAsia"/>
          <w:lang w:eastAsia="ko-KR"/>
        </w:rPr>
        <w:t>)</w:t>
      </w:r>
    </w:p>
    <w:p w14:paraId="47291E3E" w14:textId="77777777" w:rsidR="0063799E" w:rsidRDefault="00000000">
      <w:pPr>
        <w:pStyle w:val="21"/>
      </w:pPr>
      <w:r>
        <w:t xml:space="preserve">6. UI </w:t>
      </w:r>
      <w:r>
        <w:t>설계</w:t>
      </w:r>
      <w:r>
        <w:t xml:space="preserve"> </w:t>
      </w:r>
      <w:r>
        <w:t>요약</w:t>
      </w:r>
    </w:p>
    <w:p w14:paraId="0F7A15C1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홈</w:t>
      </w:r>
      <w:r>
        <w:rPr>
          <w:lang w:eastAsia="ko-KR"/>
        </w:rPr>
        <w:t xml:space="preserve"> </w:t>
      </w:r>
      <w:r>
        <w:rPr>
          <w:lang w:eastAsia="ko-KR"/>
        </w:rPr>
        <w:t>화면</w:t>
      </w:r>
      <w:r>
        <w:rPr>
          <w:lang w:eastAsia="ko-KR"/>
        </w:rPr>
        <w:t xml:space="preserve">: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  <w:r>
        <w:rPr>
          <w:lang w:eastAsia="ko-KR"/>
        </w:rPr>
        <w:t xml:space="preserve"> </w:t>
      </w:r>
      <w:r>
        <w:rPr>
          <w:lang w:eastAsia="ko-KR"/>
        </w:rPr>
        <w:t>버튼</w:t>
      </w:r>
      <w:r>
        <w:rPr>
          <w:lang w:eastAsia="ko-KR"/>
        </w:rPr>
        <w:t xml:space="preserve">, </w:t>
      </w:r>
      <w:r>
        <w:rPr>
          <w:lang w:eastAsia="ko-KR"/>
        </w:rPr>
        <w:t>최근</w:t>
      </w:r>
      <w:r>
        <w:rPr>
          <w:lang w:eastAsia="ko-KR"/>
        </w:rPr>
        <w:t xml:space="preserve"> </w:t>
      </w:r>
      <w:r>
        <w:rPr>
          <w:lang w:eastAsia="ko-KR"/>
        </w:rPr>
        <w:t>기록</w:t>
      </w:r>
    </w:p>
    <w:p w14:paraId="59A14FCC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화면</w:t>
      </w:r>
      <w:r>
        <w:rPr>
          <w:lang w:eastAsia="ko-KR"/>
        </w:rPr>
        <w:t xml:space="preserve">: </w:t>
      </w:r>
      <w:r>
        <w:rPr>
          <w:lang w:eastAsia="ko-KR"/>
        </w:rPr>
        <w:t>카메라</w:t>
      </w:r>
      <w:r>
        <w:rPr>
          <w:lang w:eastAsia="ko-KR"/>
        </w:rPr>
        <w:t xml:space="preserve"> </w:t>
      </w:r>
      <w:r>
        <w:rPr>
          <w:lang w:eastAsia="ko-KR"/>
        </w:rPr>
        <w:t>미리보기</w:t>
      </w:r>
      <w:r>
        <w:rPr>
          <w:lang w:eastAsia="ko-KR"/>
        </w:rPr>
        <w:t xml:space="preserve"> + </w:t>
      </w:r>
      <w:r>
        <w:rPr>
          <w:lang w:eastAsia="ko-KR"/>
        </w:rPr>
        <w:t>속도</w:t>
      </w:r>
    </w:p>
    <w:p w14:paraId="1C7F3847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기록</w:t>
      </w:r>
      <w:r>
        <w:rPr>
          <w:lang w:eastAsia="ko-KR"/>
        </w:rPr>
        <w:t xml:space="preserve"> </w:t>
      </w:r>
      <w:r>
        <w:rPr>
          <w:lang w:eastAsia="ko-KR"/>
        </w:rPr>
        <w:t>화면</w:t>
      </w:r>
      <w:r>
        <w:rPr>
          <w:lang w:eastAsia="ko-KR"/>
        </w:rPr>
        <w:t xml:space="preserve">: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히스토리</w:t>
      </w:r>
    </w:p>
    <w:p w14:paraId="579EB63C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화면</w:t>
      </w:r>
      <w:r>
        <w:rPr>
          <w:lang w:eastAsia="ko-KR"/>
        </w:rPr>
        <w:t xml:space="preserve">: </w:t>
      </w:r>
      <w:r>
        <w:rPr>
          <w:lang w:eastAsia="ko-KR"/>
        </w:rPr>
        <w:t>거리</w:t>
      </w:r>
      <w:r>
        <w:rPr>
          <w:lang w:eastAsia="ko-KR"/>
        </w:rPr>
        <w:t>/</w:t>
      </w:r>
      <w:r>
        <w:rPr>
          <w:lang w:eastAsia="ko-KR"/>
        </w:rPr>
        <w:t>단위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14:paraId="7EC20FB5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7. </w:t>
      </w:r>
      <w:r>
        <w:rPr>
          <w:lang w:eastAsia="ko-KR"/>
        </w:rPr>
        <w:t>마일스톤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</w:p>
    <w:p w14:paraId="75E192E1" w14:textId="77777777" w:rsidR="0063799E" w:rsidRDefault="00000000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기획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</w:p>
    <w:p w14:paraId="69CCB2F4" w14:textId="77777777" w:rsidR="0063799E" w:rsidRDefault="00000000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카메라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UI </w:t>
      </w:r>
      <w:r>
        <w:rPr>
          <w:lang w:eastAsia="ko-KR"/>
        </w:rPr>
        <w:t>구성</w:t>
      </w:r>
    </w:p>
    <w:p w14:paraId="6CFA2629" w14:textId="77777777" w:rsidR="0063799E" w:rsidRDefault="00000000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인식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</w:p>
    <w:p w14:paraId="5396E5D5" w14:textId="77777777" w:rsidR="0063799E" w:rsidRDefault="00000000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속도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MVP</w:t>
      </w:r>
    </w:p>
    <w:p w14:paraId="5EFC0ECB" w14:textId="77777777" w:rsidR="0063799E" w:rsidRDefault="00000000">
      <w:pPr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통합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기록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14:paraId="06D0699A" w14:textId="77777777" w:rsidR="0063799E" w:rsidRDefault="00000000">
      <w:pPr>
        <w:rPr>
          <w:lang w:eastAsia="ko-KR"/>
        </w:rPr>
      </w:pPr>
      <w:r>
        <w:rPr>
          <w:lang w:eastAsia="ko-KR"/>
        </w:rPr>
        <w:lastRenderedPageBreak/>
        <w:t>6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, </w:t>
      </w:r>
      <w:r>
        <w:rPr>
          <w:lang w:eastAsia="ko-KR"/>
        </w:rPr>
        <w:t>문서화</w:t>
      </w:r>
    </w:p>
    <w:p w14:paraId="046FE2FC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8. </w:t>
      </w:r>
      <w:r>
        <w:rPr>
          <w:lang w:eastAsia="ko-KR"/>
        </w:rPr>
        <w:t>간트차트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</w:p>
    <w:p w14:paraId="53638D33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총</w:t>
      </w:r>
      <w:r>
        <w:rPr>
          <w:lang w:eastAsia="ko-KR"/>
        </w:rPr>
        <w:t xml:space="preserve"> 6</w:t>
      </w:r>
      <w:r>
        <w:rPr>
          <w:lang w:eastAsia="ko-KR"/>
        </w:rPr>
        <w:t>주간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단계별</w:t>
      </w:r>
      <w:r>
        <w:rPr>
          <w:lang w:eastAsia="ko-KR"/>
        </w:rPr>
        <w:t xml:space="preserve"> 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</w:p>
    <w:p w14:paraId="2D2CCB73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진척률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마일스톤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</w:p>
    <w:p w14:paraId="2A85C02A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9.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</w:p>
    <w:p w14:paraId="6829C660" w14:textId="77777777" w:rsidR="0063799E" w:rsidRDefault="00000000">
      <w:pPr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월</w:t>
      </w:r>
      <w:r>
        <w:rPr>
          <w:lang w:eastAsia="ko-KR"/>
        </w:rPr>
        <w:t xml:space="preserve"> 20</w:t>
      </w:r>
      <w:r>
        <w:rPr>
          <w:lang w:eastAsia="ko-KR"/>
        </w:rPr>
        <w:t>일</w:t>
      </w:r>
      <w:r>
        <w:rPr>
          <w:lang w:eastAsia="ko-KR"/>
        </w:rPr>
        <w:t xml:space="preserve">: </w:t>
      </w:r>
      <w:r>
        <w:rPr>
          <w:lang w:eastAsia="ko-KR"/>
        </w:rPr>
        <w:t>기획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</w:p>
    <w:p w14:paraId="25AC36C8" w14:textId="77777777" w:rsidR="0063799E" w:rsidRDefault="00000000">
      <w:pPr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월</w:t>
      </w:r>
      <w:r>
        <w:rPr>
          <w:lang w:eastAsia="ko-KR"/>
        </w:rPr>
        <w:t xml:space="preserve"> 27</w:t>
      </w:r>
      <w:r>
        <w:rPr>
          <w:lang w:eastAsia="ko-KR"/>
        </w:rPr>
        <w:t>일</w:t>
      </w:r>
      <w:r>
        <w:rPr>
          <w:lang w:eastAsia="ko-KR"/>
        </w:rPr>
        <w:t xml:space="preserve">: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</w:p>
    <w:p w14:paraId="5ABE4B54" w14:textId="77777777" w:rsidR="0063799E" w:rsidRDefault="00000000">
      <w:pPr>
        <w:rPr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월</w:t>
      </w:r>
      <w:r>
        <w:rPr>
          <w:lang w:eastAsia="ko-KR"/>
        </w:rPr>
        <w:t xml:space="preserve"> 3</w:t>
      </w:r>
      <w:r>
        <w:rPr>
          <w:lang w:eastAsia="ko-KR"/>
        </w:rPr>
        <w:t>일</w:t>
      </w:r>
      <w:r>
        <w:rPr>
          <w:lang w:eastAsia="ko-KR"/>
        </w:rPr>
        <w:t xml:space="preserve">: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탐지</w:t>
      </w:r>
      <w:r>
        <w:rPr>
          <w:lang w:eastAsia="ko-KR"/>
        </w:rPr>
        <w:t xml:space="preserve"> </w:t>
      </w:r>
      <w:r>
        <w:rPr>
          <w:lang w:eastAsia="ko-KR"/>
        </w:rPr>
        <w:t>연동</w:t>
      </w:r>
    </w:p>
    <w:p w14:paraId="515CC9F4" w14:textId="77777777" w:rsidR="0063799E" w:rsidRDefault="00000000">
      <w:pPr>
        <w:rPr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월</w:t>
      </w:r>
      <w:r>
        <w:rPr>
          <w:lang w:eastAsia="ko-KR"/>
        </w:rPr>
        <w:t xml:space="preserve"> 10</w:t>
      </w:r>
      <w:r>
        <w:rPr>
          <w:lang w:eastAsia="ko-KR"/>
        </w:rPr>
        <w:t>일</w:t>
      </w:r>
      <w:r>
        <w:rPr>
          <w:lang w:eastAsia="ko-KR"/>
        </w:rPr>
        <w:t xml:space="preserve">: </w:t>
      </w:r>
      <w:r>
        <w:rPr>
          <w:lang w:eastAsia="ko-KR"/>
        </w:rPr>
        <w:t>속도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14:paraId="6FBC79D1" w14:textId="77777777" w:rsidR="0063799E" w:rsidRDefault="00000000">
      <w:pPr>
        <w:rPr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월</w:t>
      </w:r>
      <w:r>
        <w:rPr>
          <w:lang w:eastAsia="ko-KR"/>
        </w:rPr>
        <w:t xml:space="preserve"> 17</w:t>
      </w:r>
      <w:r>
        <w:rPr>
          <w:lang w:eastAsia="ko-KR"/>
        </w:rPr>
        <w:t>일</w:t>
      </w:r>
      <w:r>
        <w:rPr>
          <w:lang w:eastAsia="ko-KR"/>
        </w:rPr>
        <w:t xml:space="preserve">: </w:t>
      </w:r>
      <w:r>
        <w:rPr>
          <w:lang w:eastAsia="ko-KR"/>
        </w:rPr>
        <w:t>통합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디버깅</w:t>
      </w:r>
    </w:p>
    <w:p w14:paraId="2C9A4183" w14:textId="77777777" w:rsidR="0063799E" w:rsidRDefault="00000000">
      <w:pPr>
        <w:rPr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월</w:t>
      </w:r>
      <w:r>
        <w:rPr>
          <w:lang w:eastAsia="ko-KR"/>
        </w:rPr>
        <w:t xml:space="preserve"> 24</w:t>
      </w:r>
      <w:r>
        <w:rPr>
          <w:lang w:eastAsia="ko-KR"/>
        </w:rPr>
        <w:t>일</w:t>
      </w:r>
      <w:r>
        <w:rPr>
          <w:lang w:eastAsia="ko-KR"/>
        </w:rPr>
        <w:t xml:space="preserve">: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발표</w:t>
      </w:r>
      <w:r>
        <w:rPr>
          <w:lang w:eastAsia="ko-KR"/>
        </w:rPr>
        <w:t xml:space="preserve"> </w:t>
      </w:r>
      <w:r>
        <w:rPr>
          <w:lang w:eastAsia="ko-KR"/>
        </w:rPr>
        <w:t>준비</w:t>
      </w:r>
    </w:p>
    <w:p w14:paraId="34CFF85C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10. </w:t>
      </w:r>
      <w:r>
        <w:rPr>
          <w:lang w:eastAsia="ko-KR"/>
        </w:rPr>
        <w:t>기대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차별성</w:t>
      </w:r>
    </w:p>
    <w:p w14:paraId="2977BCFC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모바일</w:t>
      </w:r>
      <w:r>
        <w:rPr>
          <w:lang w:eastAsia="ko-KR"/>
        </w:rPr>
        <w:t xml:space="preserve"> </w:t>
      </w:r>
      <w:r>
        <w:rPr>
          <w:lang w:eastAsia="ko-KR"/>
        </w:rPr>
        <w:t>스피드건</w:t>
      </w:r>
      <w:r>
        <w:rPr>
          <w:lang w:eastAsia="ko-KR"/>
        </w:rPr>
        <w:t xml:space="preserve"> </w:t>
      </w:r>
      <w:r>
        <w:rPr>
          <w:lang w:eastAsia="ko-KR"/>
        </w:rPr>
        <w:t>대체</w:t>
      </w:r>
      <w:r>
        <w:rPr>
          <w:lang w:eastAsia="ko-KR"/>
        </w:rPr>
        <w:t xml:space="preserve"> </w:t>
      </w:r>
      <w:r>
        <w:rPr>
          <w:lang w:eastAsia="ko-KR"/>
        </w:rPr>
        <w:t>솔루션</w:t>
      </w:r>
    </w:p>
    <w:p w14:paraId="7199E809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비용</w:t>
      </w:r>
      <w:r>
        <w:rPr>
          <w:lang w:eastAsia="ko-KR"/>
        </w:rPr>
        <w:t xml:space="preserve"> </w:t>
      </w:r>
      <w:r>
        <w:rPr>
          <w:lang w:eastAsia="ko-KR"/>
        </w:rPr>
        <w:t>절감</w:t>
      </w:r>
      <w:r>
        <w:rPr>
          <w:lang w:eastAsia="ko-KR"/>
        </w:rPr>
        <w:t xml:space="preserve">, </w:t>
      </w:r>
      <w:r>
        <w:rPr>
          <w:lang w:eastAsia="ko-KR"/>
        </w:rPr>
        <w:t>기술적</w:t>
      </w:r>
      <w:r>
        <w:rPr>
          <w:lang w:eastAsia="ko-KR"/>
        </w:rPr>
        <w:t xml:space="preserve"> </w:t>
      </w:r>
      <w:r>
        <w:rPr>
          <w:lang w:eastAsia="ko-KR"/>
        </w:rPr>
        <w:t>완성도</w:t>
      </w:r>
    </w:p>
    <w:p w14:paraId="38678EF7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Flutter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크로스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</w:p>
    <w:p w14:paraId="77E47092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11. </w:t>
      </w:r>
      <w:r>
        <w:rPr>
          <w:lang w:eastAsia="ko-KR"/>
        </w:rPr>
        <w:t>미완성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제출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</w:p>
    <w:p w14:paraId="11BF7EE3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전체</w:t>
      </w:r>
      <w:r>
        <w:rPr>
          <w:lang w:eastAsia="ko-KR"/>
        </w:rPr>
        <w:t xml:space="preserve"> UI </w:t>
      </w:r>
      <w:r>
        <w:rPr>
          <w:lang w:eastAsia="ko-KR"/>
        </w:rPr>
        <w:t>흐름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</w:p>
    <w:p w14:paraId="7A738907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카메라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인식</w:t>
      </w:r>
      <w:r>
        <w:rPr>
          <w:lang w:eastAsia="ko-KR"/>
        </w:rPr>
        <w:t xml:space="preserve"> </w:t>
      </w:r>
      <w:r>
        <w:rPr>
          <w:lang w:eastAsia="ko-KR"/>
        </w:rPr>
        <w:t>시연</w:t>
      </w:r>
    </w:p>
    <w:p w14:paraId="3D5CC515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속도</w:t>
      </w:r>
      <w:r>
        <w:rPr>
          <w:lang w:eastAsia="ko-KR"/>
        </w:rPr>
        <w:t xml:space="preserve"> </w:t>
      </w:r>
      <w:r>
        <w:rPr>
          <w:lang w:eastAsia="ko-KR"/>
        </w:rPr>
        <w:t>계산은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예정</w:t>
      </w:r>
    </w:p>
    <w:p w14:paraId="53F61E34" w14:textId="77777777" w:rsidR="00775FC4" w:rsidRDefault="00775FC4">
      <w:pPr>
        <w:pStyle w:val="21"/>
        <w:rPr>
          <w:rFonts w:eastAsia="맑은 고딕"/>
          <w:lang w:eastAsia="ko-KR"/>
        </w:rPr>
      </w:pPr>
    </w:p>
    <w:p w14:paraId="2B019411" w14:textId="4D370CE2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12.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</w:p>
    <w:p w14:paraId="769A170E" w14:textId="77777777" w:rsidR="0063799E" w:rsidRDefault="00000000">
      <w:pPr>
        <w:rPr>
          <w:lang w:eastAsia="ko-KR"/>
        </w:rPr>
      </w:pPr>
      <w:r>
        <w:rPr>
          <w:lang w:eastAsia="ko-KR"/>
        </w:rPr>
        <w:t>- WebAssembly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</w:p>
    <w:p w14:paraId="10736DD9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스포츠</w:t>
      </w:r>
      <w:r>
        <w:rPr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 </w:t>
      </w:r>
      <w:r>
        <w:rPr>
          <w:lang w:eastAsia="ko-KR"/>
        </w:rPr>
        <w:t>산업적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</w:p>
    <w:p w14:paraId="3749D7C1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앱</w:t>
      </w:r>
      <w:r>
        <w:rPr>
          <w:lang w:eastAsia="ko-KR"/>
        </w:rPr>
        <w:t xml:space="preserve"> </w:t>
      </w:r>
      <w:r>
        <w:rPr>
          <w:lang w:eastAsia="ko-KR"/>
        </w:rPr>
        <w:t>배포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</w:p>
    <w:p w14:paraId="26E6CA40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13. </w:t>
      </w:r>
      <w:r>
        <w:rPr>
          <w:lang w:eastAsia="ko-KR"/>
        </w:rPr>
        <w:t>문서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버전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</w:p>
    <w:p w14:paraId="7EE9C97F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GitHub + Google Drive </w:t>
      </w:r>
      <w:r>
        <w:rPr>
          <w:lang w:eastAsia="ko-KR"/>
        </w:rPr>
        <w:t>관리</w:t>
      </w:r>
    </w:p>
    <w:p w14:paraId="69E3FB94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주차별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리포트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</w:p>
    <w:p w14:paraId="6A375313" w14:textId="77777777" w:rsidR="0063799E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14. </w:t>
      </w:r>
      <w:r>
        <w:rPr>
          <w:lang w:eastAsia="ko-KR"/>
        </w:rPr>
        <w:t>시연</w:t>
      </w:r>
      <w:r>
        <w:rPr>
          <w:lang w:eastAsia="ko-KR"/>
        </w:rPr>
        <w:t xml:space="preserve"> </w:t>
      </w:r>
      <w:r>
        <w:rPr>
          <w:lang w:eastAsia="ko-KR"/>
        </w:rPr>
        <w:t>영상</w:t>
      </w:r>
      <w:r>
        <w:rPr>
          <w:lang w:eastAsia="ko-KR"/>
        </w:rPr>
        <w:t xml:space="preserve"> </w:t>
      </w:r>
      <w:r>
        <w:rPr>
          <w:lang w:eastAsia="ko-KR"/>
        </w:rPr>
        <w:t>구성안</w:t>
      </w:r>
    </w:p>
    <w:p w14:paraId="677AF8D6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앱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</w:p>
    <w:p w14:paraId="73A90A06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</w:p>
    <w:p w14:paraId="36F271AE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시연</w:t>
      </w:r>
    </w:p>
    <w:p w14:paraId="0DFFF076" w14:textId="77777777" w:rsidR="0063799E" w:rsidRDefault="00000000">
      <w:pPr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14:paraId="3B9EFF15" w14:textId="3909D316" w:rsidR="0063799E" w:rsidRPr="00775FC4" w:rsidRDefault="0063799E">
      <w:pPr>
        <w:rPr>
          <w:rFonts w:eastAsia="맑은 고딕"/>
          <w:lang w:eastAsia="ko-KR"/>
        </w:rPr>
      </w:pPr>
    </w:p>
    <w:sectPr w:rsidR="0063799E" w:rsidRPr="00775F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77FDE" w14:textId="77777777" w:rsidR="00165ADF" w:rsidRDefault="00165ADF" w:rsidP="004E0301">
      <w:pPr>
        <w:spacing w:after="0" w:line="240" w:lineRule="auto"/>
      </w:pPr>
      <w:r>
        <w:separator/>
      </w:r>
    </w:p>
  </w:endnote>
  <w:endnote w:type="continuationSeparator" w:id="0">
    <w:p w14:paraId="254775B9" w14:textId="77777777" w:rsidR="00165ADF" w:rsidRDefault="00165ADF" w:rsidP="004E0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4B277" w14:textId="77777777" w:rsidR="00165ADF" w:rsidRDefault="00165ADF" w:rsidP="004E0301">
      <w:pPr>
        <w:spacing w:after="0" w:line="240" w:lineRule="auto"/>
      </w:pPr>
      <w:r>
        <w:separator/>
      </w:r>
    </w:p>
  </w:footnote>
  <w:footnote w:type="continuationSeparator" w:id="0">
    <w:p w14:paraId="2D79ED14" w14:textId="77777777" w:rsidR="00165ADF" w:rsidRDefault="00165ADF" w:rsidP="004E0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6547215">
    <w:abstractNumId w:val="8"/>
  </w:num>
  <w:num w:numId="2" w16cid:durableId="1981689840">
    <w:abstractNumId w:val="6"/>
  </w:num>
  <w:num w:numId="3" w16cid:durableId="1473400570">
    <w:abstractNumId w:val="5"/>
  </w:num>
  <w:num w:numId="4" w16cid:durableId="1912620538">
    <w:abstractNumId w:val="4"/>
  </w:num>
  <w:num w:numId="5" w16cid:durableId="2022658358">
    <w:abstractNumId w:val="7"/>
  </w:num>
  <w:num w:numId="6" w16cid:durableId="1438215452">
    <w:abstractNumId w:val="3"/>
  </w:num>
  <w:num w:numId="7" w16cid:durableId="1834955102">
    <w:abstractNumId w:val="2"/>
  </w:num>
  <w:num w:numId="8" w16cid:durableId="1488126948">
    <w:abstractNumId w:val="1"/>
  </w:num>
  <w:num w:numId="9" w16cid:durableId="50714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66A"/>
    <w:rsid w:val="000E5C06"/>
    <w:rsid w:val="0015074B"/>
    <w:rsid w:val="00165ADF"/>
    <w:rsid w:val="0029639D"/>
    <w:rsid w:val="00326F90"/>
    <w:rsid w:val="004E0301"/>
    <w:rsid w:val="0061347C"/>
    <w:rsid w:val="0063799E"/>
    <w:rsid w:val="00775F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14187B"/>
  <w14:defaultImageDpi w14:val="300"/>
  <w15:docId w15:val="{B5B0EC3C-7191-463D-A22D-E5FBD964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한희승</cp:lastModifiedBy>
  <cp:revision>4</cp:revision>
  <dcterms:created xsi:type="dcterms:W3CDTF">2013-12-23T23:15:00Z</dcterms:created>
  <dcterms:modified xsi:type="dcterms:W3CDTF">2025-06-02T05:24:00Z</dcterms:modified>
  <cp:category/>
</cp:coreProperties>
</file>